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Flask Docker App with CI/CD Pipeline</w:t>
      </w:r>
    </w:p>
    <w:p>
      <w:r>
        <w:t>A simple Flask app Dockerized and deployed using GitHub Actions and EC2 with auto-deployment.</w:t>
      </w:r>
    </w:p>
    <w:p>
      <w:pPr>
        <w:pStyle w:val="Heading1"/>
      </w:pPr>
      <w:r>
        <w:t>Tech Stack</w:t>
      </w:r>
    </w:p>
    <w:p>
      <w:r>
        <w:t>- Python (Flask)</w:t>
        <w:br/>
        <w:t>- Docker</w:t>
        <w:br/>
        <w:t>- GitHub Actions (CI/CD)</w:t>
        <w:br/>
        <w:t>- AWS EC2 (Ubuntu)</w:t>
        <w:br/>
        <w:t>- Nginx (optional for production)</w:t>
      </w:r>
    </w:p>
    <w:p>
      <w:pPr>
        <w:pStyle w:val="Heading1"/>
      </w:pPr>
      <w:r>
        <w:t>Run Locally Using Docker</w:t>
      </w:r>
    </w:p>
    <w:p>
      <w:r>
        <w:t>Build and run the container:</w:t>
        <w:br/>
        <w:br/>
        <w:t>docker build -t flask-docker-app .</w:t>
        <w:br/>
        <w:t>docker run -d -p 8000:8000 flask-docker-app</w:t>
        <w:br/>
        <w:br/>
        <w:t>Visit: http://localhost:8000</w:t>
      </w:r>
    </w:p>
    <w:p>
      <w:pPr>
        <w:pStyle w:val="Heading1"/>
      </w:pPr>
      <w:r>
        <w:t>Deploy to EC2</w:t>
      </w:r>
    </w:p>
    <w:p>
      <w:r>
        <w:t>1. SSH into your EC2:</w:t>
        <w:br/>
        <w:t>ssh -i ~/Documents/ec2_key_pair.pem ubuntu@&lt;EC2_PUBLIC_IP&gt;</w:t>
        <w:br/>
        <w:br/>
        <w:t>2. Run Docker container:</w:t>
        <w:br/>
        <w:t>sudo docker run -d -p 8080:8000 riya8186/flask-docker-app</w:t>
        <w:br/>
        <w:br/>
        <w:t>Visit: http://&lt;EC2_PUBLIC_IP&gt;:8080</w:t>
      </w:r>
    </w:p>
    <w:p>
      <w:pPr>
        <w:pStyle w:val="Heading1"/>
      </w:pPr>
      <w:r>
        <w:t>CI/CD with GitHub Actions</w:t>
      </w:r>
    </w:p>
    <w:p>
      <w:r>
        <w:t>This is the GitHub Actions workflow to build, push, and deploy the Docker container:</w:t>
      </w:r>
    </w:p>
    <w:p>
      <w:r>
        <w:br/>
        <w:t>name: CI/CD Pipeline</w:t>
        <w:br/>
        <w:t>on:</w:t>
        <w:br/>
        <w:t xml:space="preserve">  push:</w:t>
        <w:br/>
        <w:t xml:space="preserve">    branches:</w:t>
        <w:br/>
        <w:t xml:space="preserve">      - main</w:t>
        <w:br/>
        <w:t>jobs:</w:t>
        <w:br/>
        <w:t xml:space="preserve">  build-and-deploy:</w:t>
        <w:br/>
        <w:t xml:space="preserve">    runs-on: ubuntu-latest</w:t>
        <w:br/>
        <w:t xml:space="preserve">    steps:</w:t>
        <w:br/>
        <w:t xml:space="preserve">      - name: Checkout Code</w:t>
        <w:br/>
        <w:t xml:space="preserve">        uses: actions/checkout@v3</w:t>
        <w:br/>
        <w:t xml:space="preserve">      - name: Set up Docker</w:t>
        <w:br/>
        <w:t xml:space="preserve">        uses: docker/setup-buildx-action@v3</w:t>
        <w:br/>
        <w:t xml:space="preserve">      - name: Login to DockerHub</w:t>
        <w:br/>
        <w:t xml:space="preserve">        uses: docker/login-action@v3</w:t>
        <w:br/>
        <w:t xml:space="preserve">        with:</w:t>
        <w:br/>
        <w:t xml:space="preserve">          username: ${{ secrets.DOCKER_USERNAME }}</w:t>
        <w:br/>
        <w:t xml:space="preserve">          password: ${{ secrets.DOCKER_PASSWORD }}</w:t>
        <w:br/>
        <w:t xml:space="preserve">      - name: Build and Push Docker Image</w:t>
        <w:br/>
        <w:t xml:space="preserve">        run: |</w:t>
        <w:br/>
        <w:t xml:space="preserve">          docker build -t ${{ secrets.DOCKER_USERNAME }}/flask-docker-app .</w:t>
        <w:br/>
        <w:t xml:space="preserve">          docker push ${{ secrets.DOCKER_USERNAME }}/flask-docker-app</w:t>
        <w:br/>
        <w:t xml:space="preserve">      - name: Deploy to EC2 via SSH</w:t>
        <w:br/>
        <w:t xml:space="preserve">        uses: appleboy/ssh-action@v1.0.0</w:t>
        <w:br/>
        <w:t xml:space="preserve">        with:</w:t>
        <w:br/>
        <w:t xml:space="preserve">          host: ${{ secrets.EC2_HOST }}</w:t>
        <w:br/>
        <w:t xml:space="preserve">          username: ubuntu</w:t>
        <w:br/>
        <w:t xml:space="preserve">          key: ${{ secrets.EC2_SSH_KEY }}</w:t>
        <w:br/>
        <w:t xml:space="preserve">          script: |</w:t>
        <w:br/>
        <w:t xml:space="preserve">            docker pull ${{ secrets.DOCKER_USERNAME }}/flask-docker-app</w:t>
        <w:br/>
        <w:t xml:space="preserve">            docker stop flask || true &amp;&amp; docker rm flask || true</w:t>
        <w:br/>
        <w:t xml:space="preserve">            docker run -d --name flask -p 8080:8000 ${{ secrets.DOCKER_USERNAME }}/flask-docker-app</w:t>
        <w:br/>
      </w:r>
    </w:p>
    <w:p>
      <w:pPr>
        <w:pStyle w:val="Heading1"/>
      </w:pPr>
      <w:r>
        <w:t>GitHub Secrets Needed</w:t>
      </w:r>
    </w:p>
    <w:p>
      <w:r>
        <w:t>DOCKER_USERNAME, DOCKER_PASSWORD, EC2_HOST, EC2_SSH_KEY</w:t>
      </w:r>
    </w:p>
    <w:p>
      <w:pPr>
        <w:pStyle w:val="Heading1"/>
      </w:pPr>
      <w:r>
        <w:t>Architecture Diagram (ASCII)</w:t>
      </w:r>
    </w:p>
    <w:p>
      <w:r>
        <w:br/>
        <w:t>+------------+       Push to GitHub       +--------------------+</w:t>
        <w:br/>
        <w:t>| Developer  +---------------------------&gt; GitHub Repo (main) |</w:t>
        <w:br/>
        <w:t>+------------+                            +--------------------+</w:t>
        <w:br/>
        <w:t xml:space="preserve">                                                |</w:t>
        <w:br/>
        <w:t xml:space="preserve">                                                v</w:t>
        <w:br/>
        <w:t xml:space="preserve">                                        +--------------------+</w:t>
        <w:br/>
        <w:t xml:space="preserve">                                        | GitHub Actions     |</w:t>
        <w:br/>
        <w:t xml:space="preserve">                                        | CI/CD Workflow     |</w:t>
        <w:br/>
        <w:t xml:space="preserve">                                        +--------------------+</w:t>
        <w:br/>
        <w:t xml:space="preserve">                                                |</w:t>
        <w:br/>
        <w:t xml:space="preserve">                                                v</w:t>
        <w:br/>
        <w:t xml:space="preserve">                                  +-----------------------------+</w:t>
        <w:br/>
        <w:t xml:space="preserve">                                  | DockerHub: Build &amp; Push     |</w:t>
        <w:br/>
        <w:t xml:space="preserve">                                  +-----------------------------+</w:t>
        <w:br/>
        <w:t xml:space="preserve">                                                |</w:t>
        <w:br/>
        <w:t xml:space="preserve">                                                v</w:t>
        <w:br/>
        <w:t xml:space="preserve">                                    +------------------------+</w:t>
        <w:br/>
        <w:t xml:space="preserve">                                    | EC2 Instance (Ubuntu)  |</w:t>
        <w:br/>
        <w:t xml:space="preserve">                                    | Pull &amp; Run Container   |</w:t>
        <w:br/>
        <w:t xml:space="preserve">                                    +------------------------+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